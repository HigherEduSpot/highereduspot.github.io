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4353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546B4">
        <w:rPr>
          <w:rFonts w:ascii="Times New Roman" w:hAnsi="Times New Roman" w:cs="Times New Roman"/>
          <w:b/>
          <w:bCs/>
        </w:rPr>
        <w:t># Faculty Position Cover Letter - An Example</w:t>
      </w:r>
    </w:p>
    <w:p w14:paraId="40FB88A4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0CB5CBFB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[Your Name]  </w:t>
      </w:r>
    </w:p>
    <w:p w14:paraId="355F0BD7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[Your Address]  </w:t>
      </w:r>
    </w:p>
    <w:p w14:paraId="1A55FEAA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[City, State, Zip Code]  </w:t>
      </w:r>
    </w:p>
    <w:p w14:paraId="70178524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[Email Address]  </w:t>
      </w:r>
    </w:p>
    <w:p w14:paraId="515B978F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[Phone Number]  </w:t>
      </w:r>
    </w:p>
    <w:p w14:paraId="41D22EED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[Date]</w:t>
      </w:r>
    </w:p>
    <w:p w14:paraId="375F1C1B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56C601C3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Search Committee  </w:t>
      </w:r>
    </w:p>
    <w:p w14:paraId="053E7A66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[Department Name]  </w:t>
      </w:r>
    </w:p>
    <w:p w14:paraId="48EA4564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[University Name]  </w:t>
      </w:r>
    </w:p>
    <w:p w14:paraId="5E74D8DB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[University Address]  </w:t>
      </w:r>
    </w:p>
    <w:p w14:paraId="43B026FF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[City, State, Zip Code]  </w:t>
      </w:r>
    </w:p>
    <w:p w14:paraId="57D4CB85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199080B7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546B4">
        <w:rPr>
          <w:rFonts w:ascii="Times New Roman" w:hAnsi="Times New Roman" w:cs="Times New Roman"/>
          <w:b/>
          <w:bCs/>
        </w:rPr>
        <w:t>Dear Members of the Search Committee,</w:t>
      </w:r>
    </w:p>
    <w:p w14:paraId="57A6A653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2F47A0AF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I am writing to express my interest in the Assistant Professor position in [Department Name] at [University Name]. With a strong background in [Your Field of Expertise], a passion for teachi</w:t>
      </w:r>
      <w:r w:rsidRPr="006546B4">
        <w:rPr>
          <w:rFonts w:ascii="Times New Roman" w:hAnsi="Times New Roman" w:cs="Times New Roman"/>
        </w:rPr>
        <w:t>ng, and a commitment to research, I am excited about the opportunity to contribute to your esteemed department.</w:t>
      </w:r>
    </w:p>
    <w:p w14:paraId="69EC2DF1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24AB649F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I earned my [Highest Degree] in [Your Field] from [Your University], where my dissertation focused on [Brief Description of Your Dissertation].</w:t>
      </w:r>
      <w:r w:rsidRPr="006546B4">
        <w:rPr>
          <w:rFonts w:ascii="Times New Roman" w:hAnsi="Times New Roman" w:cs="Times New Roman"/>
        </w:rPr>
        <w:t xml:space="preserve"> My research has primarily centered on [Research Area], with specific interests in [Specific Interests]. During my doctoral studies, I collaborated with leading experts in [Field/Discipline], which honed my analytical and problem-solving skills. My researc</w:t>
      </w:r>
      <w:r w:rsidRPr="006546B4">
        <w:rPr>
          <w:rFonts w:ascii="Times New Roman" w:hAnsi="Times New Roman" w:cs="Times New Roman"/>
        </w:rPr>
        <w:t>h contributions have been recognized through [Awards, Fellowships, or Grants].</w:t>
      </w:r>
    </w:p>
    <w:p w14:paraId="5E3FFB15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57902DDE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Teaching has always been a central part of my academic journey. At [Your University], I served as a teaching assistant for courses such as [Course Names], where I developed and</w:t>
      </w:r>
      <w:r w:rsidRPr="006546B4">
        <w:rPr>
          <w:rFonts w:ascii="Times New Roman" w:hAnsi="Times New Roman" w:cs="Times New Roman"/>
        </w:rPr>
        <w:t xml:space="preserve"> delivered lectures, designed assignments, and mentored students. This experience allowed me to refine my teaching philosophy, which emphasizes [Your Teaching Philosophy], fostering an inclusive and engaging learning environment.</w:t>
      </w:r>
    </w:p>
    <w:p w14:paraId="513C844D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19AC51F8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Looking forward, I plan t</w:t>
      </w:r>
      <w:r w:rsidRPr="006546B4">
        <w:rPr>
          <w:rFonts w:ascii="Times New Roman" w:hAnsi="Times New Roman" w:cs="Times New Roman"/>
        </w:rPr>
        <w:t>o expand my research on [Your Future Research Interests], aiming to address [Brief Description of Goals]. I am particularly interested in exploring [Specific Areas or Questions], which align with the research priorities of [University's Department].</w:t>
      </w:r>
    </w:p>
    <w:p w14:paraId="02D16253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35B5CBB7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Beyon</w:t>
      </w:r>
      <w:r w:rsidRPr="006546B4">
        <w:rPr>
          <w:rFonts w:ascii="Times New Roman" w:hAnsi="Times New Roman" w:cs="Times New Roman"/>
        </w:rPr>
        <w:t>d teaching and research, I am committed to service and outreach. At [Previous Institution], I was involved in [Committees, Organizations, or Community Engagement Activities], promoting [Diversity, Equity, and Inclusion, or Other Values].</w:t>
      </w:r>
    </w:p>
    <w:p w14:paraId="1A5502DA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4A5B27BB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I am confident th</w:t>
      </w:r>
      <w:r w:rsidRPr="006546B4">
        <w:rPr>
          <w:rFonts w:ascii="Times New Roman" w:hAnsi="Times New Roman" w:cs="Times New Roman"/>
        </w:rPr>
        <w:t>at my background, combined with my dedication to excellence in teaching and research, makes me a strong candidate for the Assistant Professor position. I am particularly drawn to [University Name] because of its commitment to [Specific Values, Programs, or</w:t>
      </w:r>
      <w:r w:rsidRPr="006546B4">
        <w:rPr>
          <w:rFonts w:ascii="Times New Roman" w:hAnsi="Times New Roman" w:cs="Times New Roman"/>
        </w:rPr>
        <w:t xml:space="preserve"> Initiatives].</w:t>
      </w:r>
    </w:p>
    <w:p w14:paraId="2610162A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522F0BF1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 xml:space="preserve">Enclosed are my curriculum vitae, research statement, and teaching philosophy for your review. I am available for an interview at your convenience and can be reached at [Your Phone Number] or [Your Email Address]. Thank you for </w:t>
      </w:r>
      <w:r w:rsidRPr="006546B4">
        <w:rPr>
          <w:rFonts w:ascii="Times New Roman" w:hAnsi="Times New Roman" w:cs="Times New Roman"/>
        </w:rPr>
        <w:t>considering my application.</w:t>
      </w:r>
    </w:p>
    <w:p w14:paraId="71EA0FB6" w14:textId="77777777" w:rsidR="002049C7" w:rsidRPr="006546B4" w:rsidRDefault="002049C7" w:rsidP="006546B4">
      <w:pPr>
        <w:spacing w:after="0" w:line="240" w:lineRule="auto"/>
        <w:rPr>
          <w:rFonts w:ascii="Times New Roman" w:hAnsi="Times New Roman" w:cs="Times New Roman"/>
        </w:rPr>
      </w:pPr>
    </w:p>
    <w:p w14:paraId="3B69C04A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546B4">
        <w:rPr>
          <w:rFonts w:ascii="Times New Roman" w:hAnsi="Times New Roman" w:cs="Times New Roman"/>
          <w:b/>
          <w:bCs/>
        </w:rPr>
        <w:t xml:space="preserve">Sincerely,  </w:t>
      </w:r>
    </w:p>
    <w:p w14:paraId="6302A46F" w14:textId="77777777" w:rsidR="002049C7" w:rsidRPr="006546B4" w:rsidRDefault="006546B4" w:rsidP="006546B4">
      <w:pPr>
        <w:spacing w:after="0" w:line="240" w:lineRule="auto"/>
        <w:rPr>
          <w:rFonts w:ascii="Times New Roman" w:hAnsi="Times New Roman" w:cs="Times New Roman"/>
        </w:rPr>
      </w:pPr>
      <w:r w:rsidRPr="006546B4">
        <w:rPr>
          <w:rFonts w:ascii="Times New Roman" w:hAnsi="Times New Roman" w:cs="Times New Roman"/>
        </w:rPr>
        <w:t>[Your Name]</w:t>
      </w:r>
    </w:p>
    <w:sectPr w:rsidR="002049C7" w:rsidRPr="006546B4" w:rsidSect="0065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49C7"/>
    <w:rsid w:val="0029639D"/>
    <w:rsid w:val="00326F90"/>
    <w:rsid w:val="006546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1550D0F"/>
  <w14:defaultImageDpi w14:val="300"/>
  <w15:docId w15:val="{FF420570-BD09-654A-85DA-21043E80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Murat Kayak</cp:lastModifiedBy>
  <cp:revision>2</cp:revision>
  <dcterms:created xsi:type="dcterms:W3CDTF">2025-01-05T22:46:00Z</dcterms:created>
  <dcterms:modified xsi:type="dcterms:W3CDTF">2025-01-05T22:46:00Z</dcterms:modified>
  <cp:category/>
</cp:coreProperties>
</file>